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GitHub Repository Summary</w:t>
      </w:r>
    </w:p>
    <w:p>
      <w:r>
        <w:t># GitHub Repository Summary</w:t>
      </w:r>
    </w:p>
    <w:p>
      <w:r>
        <w:t>*Generated on 2025-06-15 18:08:44*</w:t>
      </w:r>
    </w:p>
    <w:p>
      <w:pPr>
        <w:pStyle w:val="Heading1"/>
      </w:pPr>
      <w:r>
        <w:t>📊 Summary Statistics</w:t>
      </w:r>
    </w:p>
    <w:p>
      <w:pPr>
        <w:pStyle w:val="ListBullet"/>
      </w:pPr>
      <w:r>
        <w:t>📦 Total Repositories: 16</w:t>
      </w:r>
    </w:p>
    <w:p>
      <w:pPr>
        <w:pStyle w:val="ListBullet"/>
      </w:pPr>
      <w:r>
        <w:t>⭐ Total Stars: 0</w:t>
      </w:r>
    </w:p>
    <w:p>
      <w:pPr>
        <w:pStyle w:val="ListBullet"/>
      </w:pPr>
      <w:r>
        <w:t>🍴 Total Forks: 0</w:t>
      </w:r>
    </w:p>
    <w:p>
      <w:pPr>
        <w:pStyle w:val="ListBullet"/>
      </w:pPr>
      <w:r>
        <w:t>👥 Total Contributors: 1</w:t>
      </w:r>
    </w:p>
    <w:p>
      <w:pPr>
        <w:pStyle w:val="ListBullet"/>
      </w:pPr>
      <w:r>
        <w:t>🔀 Total Pull Requests: 0</w:t>
      </w:r>
    </w:p>
    <w:p>
      <w:pPr>
        <w:pStyle w:val="Heading1"/>
      </w:pPr>
      <w:r>
        <w:t>📚 Repository Details</w:t>
      </w:r>
    </w:p>
    <w:p>
      <w:pPr>
        <w:pStyle w:val="Heading2"/>
      </w:pPr>
      <w:r>
        <w:t>🗂️ [regression](https://github.com/SDugtal/regression)</w:t>
      </w:r>
    </w:p>
    <w:p>
      <w:pPr>
        <w:pStyle w:val="Heading3"/>
      </w:pPr>
      <w:r>
        <w:t>📝 Description</w:t>
      </w:r>
    </w:p>
    <w:p>
      <w:pPr>
        <w:pStyle w:val="ListBullet"/>
      </w:pPr>
      <w:r>
        <w:t>No description available</w:t>
      </w:r>
    </w:p>
    <w:p>
      <w:pPr>
        <w:pStyle w:val="Heading3"/>
      </w:pPr>
      <w:r>
        <w:t>📈 Statistics</w:t>
      </w:r>
    </w:p>
    <w:p>
      <w:pPr>
        <w:pStyle w:val="ListBullet"/>
      </w:pPr>
      <w:r>
        <w:t>⭐ Stars: 0</w:t>
      </w:r>
    </w:p>
    <w:p>
      <w:pPr>
        <w:pStyle w:val="ListBullet"/>
      </w:pPr>
      <w:r>
        <w:t>🍴 Forks: 0</w:t>
      </w:r>
    </w:p>
    <w:p>
      <w:pPr>
        <w:pStyle w:val="ListBullet"/>
      </w:pPr>
      <w:r>
        <w:t>📝 Language: Jupyter Notebook</w:t>
      </w:r>
    </w:p>
    <w:p>
      <w:pPr>
        <w:pStyle w:val="ListBullet"/>
      </w:pPr>
      <w:r>
        <w:t>📅 Last Updated: 2025-06-14</w:t>
      </w:r>
    </w:p>
    <w:p>
      <w:pPr>
        <w:pStyle w:val="ListBullet"/>
      </w:pPr>
      <w:r>
        <w:t>🏷️ Topics: None</w:t>
      </w:r>
    </w:p>
    <w:p>
      <w:pPr>
        <w:pStyle w:val="ListBullet"/>
      </w:pPr>
      <w:r>
        <w:t>📜 License: None</w:t>
      </w:r>
    </w:p>
    <w:p>
      <w:pPr>
        <w:pStyle w:val="ListBullet"/>
      </w:pPr>
      <w:r>
        <w:t>👥 Contributors: 1</w:t>
      </w:r>
    </w:p>
    <w:p>
      <w:pPr>
        <w:pStyle w:val="ListBullet"/>
      </w:pPr>
      <w:r>
        <w:t>🔀 Pull Requests: 0</w:t>
      </w:r>
    </w:p>
    <w:p>
      <w:pPr>
        <w:pStyle w:val="ListBullet"/>
      </w:pPr>
      <w:r>
        <w:t>🐛 Open Issues: 0</w:t>
      </w:r>
    </w:p>
    <w:p>
      <w:pPr>
        <w:pStyle w:val="ListBullet"/>
      </w:pPr>
      <w:r>
        <w:t>📦 Size: 0.29 MB</w:t>
      </w:r>
    </w:p>
    <w:p>
      <w:r>
        <w:t>---</w:t>
      </w:r>
    </w:p>
    <w:p>
      <w:pPr>
        <w:pStyle w:val="Heading2"/>
      </w:pPr>
      <w:r>
        <w:t>🗂️ [Shooting-game](https://github.com/SDugtal/Shooting-game)</w:t>
      </w:r>
    </w:p>
    <w:p>
      <w:pPr>
        <w:pStyle w:val="Heading3"/>
      </w:pPr>
      <w:r>
        <w:t>📝 Description</w:t>
      </w:r>
    </w:p>
    <w:p>
      <w:pPr>
        <w:pStyle w:val="ListBullet"/>
      </w:pPr>
      <w:r>
        <w:t>No description available</w:t>
      </w:r>
    </w:p>
    <w:p>
      <w:pPr>
        <w:pStyle w:val="Heading3"/>
      </w:pPr>
      <w:r>
        <w:t>📈 Statistics</w:t>
      </w:r>
    </w:p>
    <w:p>
      <w:pPr>
        <w:pStyle w:val="ListBullet"/>
      </w:pPr>
      <w:r>
        <w:t>⭐ Stars: 0</w:t>
      </w:r>
    </w:p>
    <w:p>
      <w:pPr>
        <w:pStyle w:val="ListBullet"/>
      </w:pPr>
      <w:r>
        <w:t>🍴 Forks: 0</w:t>
      </w:r>
    </w:p>
    <w:p>
      <w:pPr>
        <w:pStyle w:val="ListBullet"/>
      </w:pPr>
      <w:r>
        <w:t>📝 Language: Not specified</w:t>
      </w:r>
    </w:p>
    <w:p>
      <w:pPr>
        <w:pStyle w:val="ListBullet"/>
      </w:pPr>
      <w:r>
        <w:t>📅 Last Updated: 2025-05-29</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 MB</w:t>
      </w:r>
    </w:p>
    <w:p>
      <w:r>
        <w:t>---</w:t>
      </w:r>
    </w:p>
    <w:p>
      <w:pPr>
        <w:pStyle w:val="Heading2"/>
      </w:pPr>
      <w:r>
        <w:t>🗂️ [FAKE-NEWS-DETECTOR](https://github.com/SDugtal/FAKE-NEWS-DETECTOR)</w:t>
      </w:r>
    </w:p>
    <w:p>
      <w:pPr>
        <w:pStyle w:val="Heading3"/>
      </w:pPr>
      <w:r>
        <w:t>📝 Description</w:t>
      </w:r>
    </w:p>
    <w:p>
      <w:pPr>
        <w:pStyle w:val="ListBullet"/>
      </w:pPr>
      <w:r>
        <w:t>AI-Generated Description: FAKE-NEWS-DETECTOR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Jupyter Notebook</w:t>
      </w:r>
    </w:p>
    <w:p>
      <w:pPr>
        <w:pStyle w:val="ListBullet"/>
      </w:pPr>
      <w:r>
        <w:t>📅 Last Updated: 2025-05-25</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50.54 MB</w:t>
      </w:r>
    </w:p>
    <w:p>
      <w:pPr>
        <w:pStyle w:val="Heading3"/>
      </w:pPr>
      <w:r>
        <w:t>📖 README Preview</w:t>
      </w:r>
    </w:p>
    <w:p>
      <w:r>
        <w:t># 📰 FAKE NEWS DETECTOR</w:t>
      </w:r>
    </w:p>
    <w:p>
      <w:r>
        <w:t>A machine learning-based web app that detects fake news using natural language processing (NLP) and ensemble classification models. Built using Python, Scikit-learn, NLTK, and deployed via Streamlit.</w:t>
      </w:r>
    </w:p>
    <w:p>
      <w:r>
        <w:t>---</w:t>
      </w:r>
    </w:p>
    <w:p>
      <w:r>
        <w:t>...</w:t>
      </w:r>
    </w:p>
    <w:p>
      <w:r>
        <w:t>---</w:t>
      </w:r>
    </w:p>
    <w:p>
      <w:pPr>
        <w:pStyle w:val="Heading2"/>
      </w:pPr>
      <w:r>
        <w:t>🗂️ [POPX](https://github.com/SDugtal/POPX)</w:t>
      </w:r>
    </w:p>
    <w:p>
      <w:pPr>
        <w:pStyle w:val="Heading3"/>
      </w:pPr>
      <w:r>
        <w:t>📝 Description</w:t>
      </w:r>
    </w:p>
    <w:p>
      <w:pPr>
        <w:pStyle w:val="ListBullet"/>
      </w:pPr>
      <w:r>
        <w:t>AI-Generated Description: POPX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JavaScript</w:t>
      </w:r>
    </w:p>
    <w:p>
      <w:pPr>
        <w:pStyle w:val="ListBullet"/>
      </w:pPr>
      <w:r>
        <w:t>📅 Last Updated: 2025-04-30</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0.1 MB</w:t>
      </w:r>
    </w:p>
    <w:p>
      <w:pPr>
        <w:pStyle w:val="Heading3"/>
      </w:pPr>
      <w:r>
        <w:t>📖 README Preview</w:t>
      </w:r>
    </w:p>
    <w:p>
      <w:r>
        <w:t># PopX Mobile App</w:t>
      </w:r>
    </w:p>
    <w:p>
      <w:pPr>
        <w:pStyle w:val="Heading1"/>
      </w:pPr>
      <w:r>
        <w:t>Project Overview</w:t>
      </w:r>
    </w:p>
    <w:p>
      <w:r>
        <w:t>PopX is a mobile application interface that provides user authentication and account management functionality. The app features four main screens: welcome page, login form, account creation, and account settings. It delivers a seamless user experience with intuitive navigation between screens and a clean, modern design.</w:t>
      </w:r>
    </w:p>
    <w:p>
      <w:r>
        <w:t>...</w:t>
      </w:r>
    </w:p>
    <w:p>
      <w:r>
        <w:t>---</w:t>
      </w:r>
    </w:p>
    <w:p>
      <w:pPr>
        <w:pStyle w:val="Heading2"/>
      </w:pPr>
      <w:r>
        <w:t>🗂️ [flask_heheheheheh](https://github.com/SDugtal/flask_heheheheheh)</w:t>
      </w:r>
    </w:p>
    <w:p>
      <w:pPr>
        <w:pStyle w:val="Heading3"/>
      </w:pPr>
      <w:r>
        <w:t>📝 Description</w:t>
      </w:r>
    </w:p>
    <w:p>
      <w:pPr>
        <w:pStyle w:val="ListBullet"/>
      </w:pPr>
      <w:r>
        <w:t>No description available</w:t>
      </w:r>
    </w:p>
    <w:p>
      <w:pPr>
        <w:pStyle w:val="Heading3"/>
      </w:pPr>
      <w:r>
        <w:t>📈 Statistics</w:t>
      </w:r>
    </w:p>
    <w:p>
      <w:pPr>
        <w:pStyle w:val="ListBullet"/>
      </w:pPr>
      <w:r>
        <w:t>⭐ Stars: 0</w:t>
      </w:r>
    </w:p>
    <w:p>
      <w:pPr>
        <w:pStyle w:val="ListBullet"/>
      </w:pPr>
      <w:r>
        <w:t>🍴 Forks: 0</w:t>
      </w:r>
    </w:p>
    <w:p>
      <w:pPr>
        <w:pStyle w:val="ListBullet"/>
      </w:pPr>
      <w:r>
        <w:t>📝 Language: Python</w:t>
      </w:r>
    </w:p>
    <w:p>
      <w:pPr>
        <w:pStyle w:val="ListBullet"/>
      </w:pPr>
      <w:r>
        <w:t>📅 Last Updated: 2025-04-01</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 MB</w:t>
      </w:r>
    </w:p>
    <w:p>
      <w:r>
        <w:t>---</w:t>
      </w:r>
    </w:p>
    <w:p>
      <w:pPr>
        <w:pStyle w:val="Heading2"/>
      </w:pPr>
      <w:r>
        <w:t>🗂️ [web_scrap](https://github.com/SDugtal/web_scrap)</w:t>
      </w:r>
    </w:p>
    <w:p>
      <w:pPr>
        <w:pStyle w:val="Heading3"/>
      </w:pPr>
      <w:r>
        <w:t>📝 Description</w:t>
      </w:r>
    </w:p>
    <w:p>
      <w:pPr>
        <w:pStyle w:val="ListBullet"/>
      </w:pPr>
      <w:r>
        <w:t>No description available</w:t>
      </w:r>
    </w:p>
    <w:p>
      <w:pPr>
        <w:pStyle w:val="Heading3"/>
      </w:pPr>
      <w:r>
        <w:t>📈 Statistics</w:t>
      </w:r>
    </w:p>
    <w:p>
      <w:pPr>
        <w:pStyle w:val="ListBullet"/>
      </w:pPr>
      <w:r>
        <w:t>⭐ Stars: 0</w:t>
      </w:r>
    </w:p>
    <w:p>
      <w:pPr>
        <w:pStyle w:val="ListBullet"/>
      </w:pPr>
      <w:r>
        <w:t>🍴 Forks: 0</w:t>
      </w:r>
    </w:p>
    <w:p>
      <w:pPr>
        <w:pStyle w:val="ListBullet"/>
      </w:pPr>
      <w:r>
        <w:t>📝 Language: Python</w:t>
      </w:r>
    </w:p>
    <w:p>
      <w:pPr>
        <w:pStyle w:val="ListBullet"/>
      </w:pPr>
      <w:r>
        <w:t>📅 Last Updated: 2025-03-29</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 MB</w:t>
      </w:r>
    </w:p>
    <w:p>
      <w:r>
        <w:t>---</w:t>
      </w:r>
    </w:p>
    <w:p>
      <w:pPr>
        <w:pStyle w:val="Heading2"/>
      </w:pPr>
      <w:r>
        <w:t>🗂️ [apple-clone](https://github.com/SDugtal/apple-clone)</w:t>
      </w:r>
    </w:p>
    <w:p>
      <w:pPr>
        <w:pStyle w:val="Heading3"/>
      </w:pPr>
      <w:r>
        <w:t>📝 Description</w:t>
      </w:r>
    </w:p>
    <w:p>
      <w:pPr>
        <w:pStyle w:val="ListBullet"/>
      </w:pPr>
      <w:r>
        <w:t xml:space="preserve">Original Description: react fronted project </w:t>
      </w:r>
    </w:p>
    <w:p>
      <w:pPr>
        <w:pStyle w:val="ListBullet"/>
      </w:pPr>
      <w:r>
        <w:t>AI-Generated Description: apple-clone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JavaScript</w:t>
      </w:r>
    </w:p>
    <w:p>
      <w:pPr>
        <w:pStyle w:val="ListBullet"/>
      </w:pPr>
      <w:r>
        <w:t>📅 Last Updated: 2025-01-29</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38.13 MB</w:t>
      </w:r>
    </w:p>
    <w:p>
      <w:pPr>
        <w:pStyle w:val="Heading3"/>
      </w:pPr>
      <w:r>
        <w:t>📖 README Preview</w:t>
      </w:r>
    </w:p>
    <w:p>
      <w:r>
        <w:t># React + Vite</w:t>
      </w:r>
    </w:p>
    <w:p>
      <w:r>
        <w:t>This template provides a minimal setup to get React working in Vite with HMR and some ESLint rules.</w:t>
      </w:r>
    </w:p>
    <w:p>
      <w:r>
        <w:t>Currently, two official plugins are available:</w:t>
      </w:r>
    </w:p>
    <w:p>
      <w:r>
        <w:t>...</w:t>
      </w:r>
    </w:p>
    <w:p>
      <w:r>
        <w:t>---</w:t>
      </w:r>
    </w:p>
    <w:p>
      <w:pPr>
        <w:pStyle w:val="Heading2"/>
      </w:pPr>
      <w:r>
        <w:t>🗂️ [mugen-backend-](https://github.com/SDugtal/mugen-backend-)</w:t>
      </w:r>
    </w:p>
    <w:p>
      <w:pPr>
        <w:pStyle w:val="Heading3"/>
      </w:pPr>
      <w:r>
        <w:t>📝 Description</w:t>
      </w:r>
    </w:p>
    <w:p>
      <w:pPr>
        <w:pStyle w:val="ListBullet"/>
      </w:pPr>
      <w:r>
        <w:t>AI-Generated Description: mugen-backend-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JavaScript</w:t>
      </w:r>
    </w:p>
    <w:p>
      <w:pPr>
        <w:pStyle w:val="ListBullet"/>
      </w:pPr>
      <w:r>
        <w:t>📅 Last Updated: 2025-01-27</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0.03 MB</w:t>
      </w:r>
    </w:p>
    <w:p>
      <w:pPr>
        <w:pStyle w:val="Heading3"/>
      </w:pPr>
      <w:r>
        <w:t>📖 README Preview</w:t>
      </w:r>
    </w:p>
    <w:p>
      <w:r>
        <w:t>#backend for youtube like appp</w:t>
      </w:r>
    </w:p>
    <w:p>
      <w:r>
        <w:t>...</w:t>
      </w:r>
    </w:p>
    <w:p>
      <w:r>
        <w:t>---</w:t>
      </w:r>
    </w:p>
    <w:p>
      <w:pPr>
        <w:pStyle w:val="Heading2"/>
      </w:pPr>
      <w:r>
        <w:t>🗂️ [compiler](https://github.com/SDugtal/compiler)</w:t>
      </w:r>
    </w:p>
    <w:p>
      <w:pPr>
        <w:pStyle w:val="Heading3"/>
      </w:pPr>
      <w:r>
        <w:t>📝 Description</w:t>
      </w:r>
    </w:p>
    <w:p>
      <w:pPr>
        <w:pStyle w:val="ListBullet"/>
      </w:pPr>
      <w:r>
        <w:t>No description available</w:t>
      </w:r>
    </w:p>
    <w:p>
      <w:pPr>
        <w:pStyle w:val="Heading3"/>
      </w:pPr>
      <w:r>
        <w:t>📈 Statistics</w:t>
      </w:r>
    </w:p>
    <w:p>
      <w:pPr>
        <w:pStyle w:val="ListBullet"/>
      </w:pPr>
      <w:r>
        <w:t>⭐ Stars: 0</w:t>
      </w:r>
    </w:p>
    <w:p>
      <w:pPr>
        <w:pStyle w:val="ListBullet"/>
      </w:pPr>
      <w:r>
        <w:t>🍴 Forks: 0</w:t>
      </w:r>
    </w:p>
    <w:p>
      <w:pPr>
        <w:pStyle w:val="ListBullet"/>
      </w:pPr>
      <w:r>
        <w:t>📝 Language: C++</w:t>
      </w:r>
    </w:p>
    <w:p>
      <w:pPr>
        <w:pStyle w:val="ListBullet"/>
      </w:pPr>
      <w:r>
        <w:t>📅 Last Updated: 2024-11-25</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0.07 MB</w:t>
      </w:r>
    </w:p>
    <w:p>
      <w:r>
        <w:t>---</w:t>
      </w:r>
    </w:p>
    <w:p>
      <w:pPr>
        <w:pStyle w:val="Heading2"/>
      </w:pPr>
      <w:r>
        <w:t>🗂️ [POKEDEX](https://github.com/SDugtal/POKEDEX)</w:t>
      </w:r>
    </w:p>
    <w:p>
      <w:pPr>
        <w:pStyle w:val="Heading3"/>
      </w:pPr>
      <w:r>
        <w:t>📝 Description</w:t>
      </w:r>
    </w:p>
    <w:p>
      <w:pPr>
        <w:pStyle w:val="ListBullet"/>
      </w:pPr>
      <w:r>
        <w:t>AI-Generated Description: POKEDEX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CSS</w:t>
      </w:r>
    </w:p>
    <w:p>
      <w:pPr>
        <w:pStyle w:val="ListBullet"/>
      </w:pPr>
      <w:r>
        <w:t>📅 Last Updated: 2024-11-19</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2.31 MB</w:t>
      </w:r>
    </w:p>
    <w:p>
      <w:pPr>
        <w:pStyle w:val="Heading3"/>
      </w:pPr>
      <w:r>
        <w:t>📖 README Preview</w:t>
      </w:r>
    </w:p>
    <w:p>
      <w:r>
        <w:t># Pokémon Search Web App</w:t>
      </w:r>
    </w:p>
    <w:p>
      <w:r>
        <w:t>Welcome to the Pokémon Search Web App! This project allows users to search for Pokémon by their name or ID, providing a fun and interactive way to explore the Pokémon world. The app is built using HTML, CSS, and JavaScript, and leverages the Pokédex API for fetching Pokémon data.</w:t>
      </w:r>
    </w:p>
    <w:p>
      <w:pPr>
        <w:pStyle w:val="Heading1"/>
      </w:pPr>
      <w:r>
        <w:t>Features</w:t>
      </w:r>
    </w:p>
    <w:p>
      <w:r>
        <w:t>...</w:t>
      </w:r>
    </w:p>
    <w:p>
      <w:r>
        <w:t>---</w:t>
      </w:r>
    </w:p>
    <w:p>
      <w:pPr>
        <w:pStyle w:val="Heading2"/>
      </w:pPr>
      <w:r>
        <w:t>🗂️ [just-for-fun-python-turtle-](https://github.com/SDugtal/just-for-fun-python-turtle-)</w:t>
      </w:r>
    </w:p>
    <w:p>
      <w:pPr>
        <w:pStyle w:val="Heading3"/>
      </w:pPr>
      <w:r>
        <w:t>📝 Description</w:t>
      </w:r>
    </w:p>
    <w:p>
      <w:pPr>
        <w:pStyle w:val="ListBullet"/>
      </w:pPr>
      <w:r>
        <w:t>AI-Generated Description: just-for-fun-python-turtle-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Python</w:t>
      </w:r>
    </w:p>
    <w:p>
      <w:pPr>
        <w:pStyle w:val="ListBullet"/>
      </w:pPr>
      <w:r>
        <w:t>📅 Last Updated: 2024-09-28</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 MB</w:t>
      </w:r>
    </w:p>
    <w:p>
      <w:pPr>
        <w:pStyle w:val="Heading3"/>
      </w:pPr>
      <w:r>
        <w:t>📖 README Preview</w:t>
      </w:r>
    </w:p>
    <w:p>
      <w:r>
        <w:t># Turtle Drawing Project</w:t>
      </w:r>
    </w:p>
    <w:p>
      <w:r>
        <w:t>This project is a Python script that uses the `turtle` library to draw a series of shapes and patterns.</w:t>
      </w:r>
    </w:p>
    <w:p>
      <w:pPr>
        <w:pStyle w:val="Heading1"/>
      </w:pPr>
      <w:r>
        <w:t>Requirements</w:t>
      </w:r>
    </w:p>
    <w:p>
      <w:r>
        <w:t>...</w:t>
      </w:r>
    </w:p>
    <w:p>
      <w:r>
        <w:t>---</w:t>
      </w:r>
    </w:p>
    <w:p>
      <w:pPr>
        <w:pStyle w:val="Heading2"/>
      </w:pPr>
      <w:r>
        <w:t>🗂️ [youtube-downloader](https://github.com/SDugtal/youtube-downloader)</w:t>
      </w:r>
    </w:p>
    <w:p>
      <w:pPr>
        <w:pStyle w:val="Heading3"/>
      </w:pPr>
      <w:r>
        <w:t>📝 Description</w:t>
      </w:r>
    </w:p>
    <w:p>
      <w:pPr>
        <w:pStyle w:val="ListBullet"/>
      </w:pPr>
      <w:r>
        <w:t>AI-Generated Description: youtube-downloader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Python</w:t>
      </w:r>
    </w:p>
    <w:p>
      <w:pPr>
        <w:pStyle w:val="ListBullet"/>
      </w:pPr>
      <w:r>
        <w:t>📅 Last Updated: 2024-09-28</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13.66 MB</w:t>
      </w:r>
    </w:p>
    <w:p>
      <w:pPr>
        <w:pStyle w:val="Heading3"/>
      </w:pPr>
      <w:r>
        <w:t>📖 README Preview</w:t>
      </w:r>
    </w:p>
    <w:p>
      <w:r>
        <w:t># YouTube Video Downloader</w:t>
      </w:r>
    </w:p>
    <w:p>
      <w:r>
        <w:t>A simple Python application that allows users to download YouTube videos in the highest available quality. It uses the `yt-dlp` library to handle the downloads and `tkinter` for selecting the destination folder.</w:t>
      </w:r>
    </w:p>
    <w:p>
      <w:pPr>
        <w:pStyle w:val="Heading1"/>
      </w:pPr>
      <w:r>
        <w:t>Features</w:t>
      </w:r>
    </w:p>
    <w:p>
      <w:r>
        <w:t>...</w:t>
      </w:r>
    </w:p>
    <w:p>
      <w:r>
        <w:t>---</w:t>
      </w:r>
    </w:p>
    <w:p>
      <w:pPr>
        <w:pStyle w:val="Heading2"/>
      </w:pPr>
      <w:r>
        <w:t>🗂️ [Sdugtal](https://github.com/SDugtal/Sdugtal)</w:t>
      </w:r>
    </w:p>
    <w:p>
      <w:pPr>
        <w:pStyle w:val="Heading3"/>
      </w:pPr>
      <w:r>
        <w:t>📝 Description</w:t>
      </w:r>
    </w:p>
    <w:p>
      <w:pPr>
        <w:pStyle w:val="ListBullet"/>
      </w:pPr>
      <w:r>
        <w:t>AI-Generated Description: Sdugtal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Not specified</w:t>
      </w:r>
    </w:p>
    <w:p>
      <w:pPr>
        <w:pStyle w:val="ListBullet"/>
      </w:pPr>
      <w:r>
        <w:t>📅 Last Updated: 2024-09-26</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 MB</w:t>
      </w:r>
    </w:p>
    <w:p>
      <w:pPr>
        <w:pStyle w:val="Heading3"/>
      </w:pPr>
      <w:r>
        <w:t>📖 README Preview</w:t>
      </w:r>
    </w:p>
    <w:p>
      <w:r>
        <w:t>&lt;h1 align="center"&gt;Hi 👋, I'm Shirshak Singh dugtal&lt;/h1&gt;</w:t>
      </w:r>
    </w:p>
    <w:p>
      <w:r>
        <w:t>&lt;h3 align="center"&gt;I'm a versatile developer skilled in C++, C, Python, and frontend web development. My interests span ethical hacking, data science, and continuous learning in the world of technology. I'm also exploring the power and flexibility of Arch Linux to deepen my understanding of systems and development environments.&lt;/h3&gt;</w:t>
      </w:r>
    </w:p>
    <w:p>
      <w:r>
        <w:t>&lt;h3 align="left"&gt;Connect with me:&lt;/h3&gt;</w:t>
      </w:r>
    </w:p>
    <w:p>
      <w:r>
        <w:t>&lt;p align="left"&gt;</w:t>
      </w:r>
    </w:p>
    <w:p>
      <w:r>
        <w:t>...</w:t>
      </w:r>
    </w:p>
    <w:p>
      <w:r>
        <w:t>---</w:t>
      </w:r>
    </w:p>
    <w:p>
      <w:pPr>
        <w:pStyle w:val="Heading2"/>
      </w:pPr>
      <w:r>
        <w:t>🗂️ [Discord-BOt-FOR-TEST](https://github.com/SDugtal/Discord-BOt-FOR-TEST)</w:t>
      </w:r>
    </w:p>
    <w:p>
      <w:pPr>
        <w:pStyle w:val="Heading3"/>
      </w:pPr>
      <w:r>
        <w:t>📝 Description</w:t>
      </w:r>
    </w:p>
    <w:p>
      <w:pPr>
        <w:pStyle w:val="ListBullet"/>
      </w:pPr>
      <w:r>
        <w:t>No description available</w:t>
      </w:r>
    </w:p>
    <w:p>
      <w:pPr>
        <w:pStyle w:val="Heading3"/>
      </w:pPr>
      <w:r>
        <w:t>📈 Statistics</w:t>
      </w:r>
    </w:p>
    <w:p>
      <w:pPr>
        <w:pStyle w:val="ListBullet"/>
      </w:pPr>
      <w:r>
        <w:t>⭐ Stars: 0</w:t>
      </w:r>
    </w:p>
    <w:p>
      <w:pPr>
        <w:pStyle w:val="ListBullet"/>
      </w:pPr>
      <w:r>
        <w:t>🍴 Forks: 0</w:t>
      </w:r>
    </w:p>
    <w:p>
      <w:pPr>
        <w:pStyle w:val="ListBullet"/>
      </w:pPr>
      <w:r>
        <w:t>📝 Language: Python</w:t>
      </w:r>
    </w:p>
    <w:p>
      <w:pPr>
        <w:pStyle w:val="ListBullet"/>
      </w:pPr>
      <w:r>
        <w:t>📅 Last Updated: 2024-08-23</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4.11 MB</w:t>
      </w:r>
    </w:p>
    <w:p>
      <w:r>
        <w:t>---</w:t>
      </w:r>
    </w:p>
    <w:p>
      <w:pPr>
        <w:pStyle w:val="Heading2"/>
      </w:pPr>
      <w:r>
        <w:t>🗂️ [jan-ken-](https://github.com/SDugtal/jan-ken-)</w:t>
      </w:r>
    </w:p>
    <w:p>
      <w:pPr>
        <w:pStyle w:val="Heading3"/>
      </w:pPr>
      <w:r>
        <w:t>📝 Description</w:t>
      </w:r>
    </w:p>
    <w:p>
      <w:pPr>
        <w:pStyle w:val="ListBullet"/>
      </w:pPr>
      <w:r>
        <w:t>No description available</w:t>
      </w:r>
    </w:p>
    <w:p>
      <w:pPr>
        <w:pStyle w:val="Heading3"/>
      </w:pPr>
      <w:r>
        <w:t>📈 Statistics</w:t>
      </w:r>
    </w:p>
    <w:p>
      <w:pPr>
        <w:pStyle w:val="ListBullet"/>
      </w:pPr>
      <w:r>
        <w:t>⭐ Stars: 0</w:t>
      </w:r>
    </w:p>
    <w:p>
      <w:pPr>
        <w:pStyle w:val="ListBullet"/>
      </w:pPr>
      <w:r>
        <w:t>🍴 Forks: 0</w:t>
      </w:r>
    </w:p>
    <w:p>
      <w:pPr>
        <w:pStyle w:val="ListBullet"/>
      </w:pPr>
      <w:r>
        <w:t>📝 Language: JavaScript</w:t>
      </w:r>
    </w:p>
    <w:p>
      <w:pPr>
        <w:pStyle w:val="ListBullet"/>
      </w:pPr>
      <w:r>
        <w:t>📅 Last Updated: 2024-08-23</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0.1 MB</w:t>
      </w:r>
    </w:p>
    <w:p>
      <w:r>
        <w:t>---</w:t>
      </w:r>
    </w:p>
    <w:p>
      <w:pPr>
        <w:pStyle w:val="Heading2"/>
      </w:pPr>
      <w:r>
        <w:t>🗂️ [drinking-water](https://github.com/SDugtal/drinking-water)</w:t>
      </w:r>
    </w:p>
    <w:p>
      <w:pPr>
        <w:pStyle w:val="Heading3"/>
      </w:pPr>
      <w:r>
        <w:t>📝 Description</w:t>
      </w:r>
    </w:p>
    <w:p>
      <w:pPr>
        <w:pStyle w:val="ListBullet"/>
      </w:pPr>
      <w:r>
        <w:t>AI-Generated Description: drinking-water - A professional project repository containing source code and documentation.</w:t>
      </w:r>
    </w:p>
    <w:p>
      <w:pPr>
        <w:pStyle w:val="Heading3"/>
      </w:pPr>
      <w:r>
        <w:t>📈 Statistics</w:t>
      </w:r>
    </w:p>
    <w:p>
      <w:pPr>
        <w:pStyle w:val="ListBullet"/>
      </w:pPr>
      <w:r>
        <w:t>⭐ Stars: 0</w:t>
      </w:r>
    </w:p>
    <w:p>
      <w:pPr>
        <w:pStyle w:val="ListBullet"/>
      </w:pPr>
      <w:r>
        <w:t>🍴 Forks: 0</w:t>
      </w:r>
    </w:p>
    <w:p>
      <w:pPr>
        <w:pStyle w:val="ListBullet"/>
      </w:pPr>
      <w:r>
        <w:t>📝 Language: CSS</w:t>
      </w:r>
    </w:p>
    <w:p>
      <w:pPr>
        <w:pStyle w:val="ListBullet"/>
      </w:pPr>
      <w:r>
        <w:t>📅 Last Updated: 2024-08-20</w:t>
      </w:r>
    </w:p>
    <w:p>
      <w:pPr>
        <w:pStyle w:val="ListBullet"/>
      </w:pPr>
      <w:r>
        <w:t>🏷️ Topics: None</w:t>
      </w:r>
    </w:p>
    <w:p>
      <w:pPr>
        <w:pStyle w:val="ListBullet"/>
      </w:pPr>
      <w:r>
        <w:t>📜 License: None</w:t>
      </w:r>
    </w:p>
    <w:p>
      <w:pPr>
        <w:pStyle w:val="ListBullet"/>
      </w:pPr>
      <w:r>
        <w:t>👥 Contributors: 0</w:t>
      </w:r>
    </w:p>
    <w:p>
      <w:pPr>
        <w:pStyle w:val="ListBullet"/>
      </w:pPr>
      <w:r>
        <w:t>🔀 Pull Requests: 0</w:t>
      </w:r>
    </w:p>
    <w:p>
      <w:pPr>
        <w:pStyle w:val="ListBullet"/>
      </w:pPr>
      <w:r>
        <w:t>🐛 Open Issues: 0</w:t>
      </w:r>
    </w:p>
    <w:p>
      <w:pPr>
        <w:pStyle w:val="ListBullet"/>
      </w:pPr>
      <w:r>
        <w:t>📦 Size: 0.0 MB</w:t>
      </w:r>
    </w:p>
    <w:p>
      <w:pPr>
        <w:pStyle w:val="Heading3"/>
      </w:pPr>
      <w:r>
        <w:t>📖 README Preview</w:t>
      </w:r>
    </w:p>
    <w:p>
      <w:r>
        <w:t xml:space="preserve">hello this is my first js project </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